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Zintora Internship Project - Static Website Deployment with CI/CD</w:t>
      </w:r>
    </w:p>
    <w:p>
      <w:r>
        <w:t>This project was completed as part of my internship with Zintora. It demonstrates the deployment of a static website to AWS S3 using Terraform, Bash scripting, and GitHub Actions for a fully automated CI/CD pipeline.</w:t>
      </w:r>
    </w:p>
    <w:p>
      <w:pPr>
        <w:pStyle w:val="Heading2"/>
      </w:pPr>
      <w:r>
        <w:t>Project Details</w:t>
      </w:r>
    </w:p>
    <w:p>
      <w:r>
        <w:t>• **GitHub Repository**: https://github.com/Divyam0017/static-website</w:t>
        <w:br/>
        <w:t>• **AWS S3 Bucket Name**: zintora-static-site</w:t>
        <w:br/>
        <w:t>• **Technologies Used**: AWS S3, AWS IAM, Terraform, GitHub Actions, Bash, Linux (WSL)</w:t>
        <w:br/>
        <w:t>• **Operating System**: Ubuntu on WSL</w:t>
        <w:br/>
      </w:r>
    </w:p>
    <w:p>
      <w:pPr>
        <w:pStyle w:val="Heading2"/>
      </w:pPr>
      <w:r>
        <w:t>Project Structure</w:t>
      </w:r>
    </w:p>
    <w:p>
      <w:r>
        <w:t>```</w:t>
        <w:br/>
        <w:t>static-website/</w:t>
        <w:br/>
        <w:t>├── index.html                # Static website file</w:t>
        <w:br/>
        <w:t>├── terraform/</w:t>
        <w:br/>
        <w:t>│   ├── main.tf               # S3 bucket configuration</w:t>
        <w:br/>
        <w:t>│   ├── provider.tf           # AWS provider configuration</w:t>
        <w:br/>
        <w:t>│   ├── variables.tf          # Variable definitions</w:t>
        <w:br/>
        <w:t>│   ├── outputs.tf            # Outputs for bucket URL</w:t>
        <w:br/>
        <w:t>│   └── .gitignore            # Ignore terraform state files</w:t>
        <w:br/>
        <w:t>└── .github/workflows/</w:t>
        <w:br/>
        <w:t xml:space="preserve">    └── deploy.yml            # GitHub Actions workflow for deployment</w:t>
        <w:br/>
        <w:t>```</w:t>
      </w:r>
    </w:p>
    <w:p>
      <w:pPr>
        <w:pStyle w:val="Heading2"/>
      </w:pPr>
      <w:r>
        <w:t>Steps to Run Locally</w:t>
      </w:r>
    </w:p>
    <w:p>
      <w:r>
        <w:t>1. **Clone the repository**:</w:t>
        <w:br/>
        <w:t>```bash</w:t>
        <w:br/>
        <w:t>git clone https://github.com/Divyam0017/static-website.git</w:t>
        <w:br/>
        <w:t>cd static-website/terraform</w:t>
        <w:br/>
        <w:t>```</w:t>
        <w:br/>
        <w:t>2. **Initialize Terraform**:</w:t>
        <w:br/>
        <w:t>```bash</w:t>
        <w:br/>
        <w:t>terraform init</w:t>
        <w:br/>
        <w:t>```</w:t>
        <w:br/>
        <w:t>3. **Apply the Terraform configuration**:</w:t>
        <w:br/>
        <w:t>```bash</w:t>
        <w:br/>
        <w:t>terraform apply -var="bucket_name=zintora-static-site"</w:t>
        <w:br/>
        <w:t>```</w:t>
        <w:br/>
        <w:t>4. **Upload the website file manually (if needed)**:</w:t>
        <w:br/>
        <w:t>```bash</w:t>
        <w:br/>
        <w:t>aws s3 cp ../index.html s3://zintora-static-site --website-redirect</w:t>
        <w:br/>
        <w:t>```</w:t>
        <w:br/>
      </w:r>
    </w:p>
    <w:p>
      <w:pPr>
        <w:pStyle w:val="Heading2"/>
      </w:pPr>
      <w:r>
        <w:t>GitHub Actions Workflow</w:t>
      </w:r>
    </w:p>
    <w:p>
      <w:r>
        <w:t>The project includes a `deploy.yml` workflow file that automatically runs Terraform commands and deploys changes to the S3 bucket whenever code is pushed to the `main` branch.</w:t>
        <w:br/>
        <w:br/>
        <w:t>Key features:</w:t>
        <w:br/>
        <w:t>- Configures AWS credentials using GitHub Secrets (`AWS_ACCESS_KEY_ID` and `AWS_SECRET_ACCESS_KEY`)</w:t>
        <w:br/>
        <w:t>- Runs `terraform init` and `terraform apply` for infrastructure changes</w:t>
        <w:br/>
        <w:t>- Uploads updated HTML files to the S3 bucket</w:t>
      </w:r>
    </w:p>
    <w:p>
      <w:pPr>
        <w:pStyle w:val="Heading2"/>
      </w:pPr>
      <w:r>
        <w:t>Screenshots</w:t>
      </w:r>
    </w:p>
    <w:p>
      <w:r>
        <w:t>Below screenshots should be included for final submission:</w:t>
        <w:br/>
        <w:t>1. AWS S3 bucket configuration in the console.</w:t>
        <w:br/>
        <w:t>2. Successful GitHub Actions workflow run.</w:t>
        <w:br/>
        <w:t>3. Hosted static website in a browser.</w:t>
        <w:br/>
      </w:r>
    </w:p>
    <w:p>
      <w:pPr>
        <w:pStyle w:val="Heading2"/>
      </w:pPr>
      <w:r>
        <w:t>Conclusion</w:t>
      </w:r>
    </w:p>
    <w:p>
      <w:r>
        <w:t>This project provided hands-on experience in:</w:t>
        <w:br/>
        <w:t>- Setting up AWS S3 for static website hosting</w:t>
        <w:br/>
        <w:t>- Using Terraform for Infrastructure as Code (IaC)</w:t>
        <w:br/>
        <w:t>- Automating deployments via GitHub Actions</w:t>
        <w:br/>
        <w:t>- Managing infrastructure from Linux CLI (WSL) with Bash scripting</w:t>
        <w:br/>
        <w:br/>
        <w:t>It demonstrates my ability to integrate cloud infrastructure with automation tools to create an efficient CI/CD pipeline.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